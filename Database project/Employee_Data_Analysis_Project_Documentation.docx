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F6709C" w14:textId="77777777" w:rsidR="00D45DCC" w:rsidRDefault="00000000">
      <w:pPr>
        <w:pStyle w:val="Heading1"/>
      </w:pPr>
      <w:r>
        <w:t>Employee Data Analysis Project</w:t>
      </w:r>
    </w:p>
    <w:p w14:paraId="134AC4AD" w14:textId="77777777" w:rsidR="00D45DCC" w:rsidRDefault="00000000">
      <w:r>
        <w:t>This project analyzes employee data from CSV files using SQLite and Python. It executes various SQL queries to extract meaningful insights and measures performance based on different file sizes (1 MB, 10 MB, 100 MB).</w:t>
      </w:r>
    </w:p>
    <w:p w14:paraId="3667D692" w14:textId="77777777" w:rsidR="00D45DCC" w:rsidRDefault="00000000">
      <w:pPr>
        <w:pStyle w:val="Heading2"/>
      </w:pPr>
      <w:r>
        <w:t>Database Schema</w:t>
      </w:r>
    </w:p>
    <w:p w14:paraId="489F81F2" w14:textId="77777777" w:rsidR="00D45DCC" w:rsidRDefault="00000000">
      <w:r>
        <w:t>The database `employee_data` table has the following schema:</w:t>
      </w:r>
    </w:p>
    <w:tbl>
      <w:tblPr>
        <w:tblW w:w="0" w:type="auto"/>
        <w:tblLook w:val="04A0" w:firstRow="1" w:lastRow="0" w:firstColumn="1" w:lastColumn="0" w:noHBand="0" w:noVBand="1"/>
      </w:tblPr>
      <w:tblGrid>
        <w:gridCol w:w="4320"/>
        <w:gridCol w:w="4320"/>
      </w:tblGrid>
      <w:tr w:rsidR="00D45DCC" w14:paraId="143F4888" w14:textId="77777777">
        <w:tc>
          <w:tcPr>
            <w:tcW w:w="4320" w:type="dxa"/>
          </w:tcPr>
          <w:p w14:paraId="2A48F1C3" w14:textId="77777777" w:rsidR="00D45DCC" w:rsidRDefault="00000000">
            <w:r>
              <w:t>Column Name</w:t>
            </w:r>
          </w:p>
        </w:tc>
        <w:tc>
          <w:tcPr>
            <w:tcW w:w="4320" w:type="dxa"/>
          </w:tcPr>
          <w:p w14:paraId="4B6F9F4E" w14:textId="77777777" w:rsidR="00D45DCC" w:rsidRDefault="00000000">
            <w:r>
              <w:t>Data Type</w:t>
            </w:r>
          </w:p>
        </w:tc>
      </w:tr>
      <w:tr w:rsidR="00D45DCC" w14:paraId="1B5078E9" w14:textId="77777777">
        <w:tc>
          <w:tcPr>
            <w:tcW w:w="4320" w:type="dxa"/>
          </w:tcPr>
          <w:p w14:paraId="5ACE5109" w14:textId="77777777" w:rsidR="00D45DCC" w:rsidRDefault="00000000">
            <w:r>
              <w:t>PersonID</w:t>
            </w:r>
          </w:p>
        </w:tc>
        <w:tc>
          <w:tcPr>
            <w:tcW w:w="4320" w:type="dxa"/>
          </w:tcPr>
          <w:p w14:paraId="3807B8FC" w14:textId="77777777" w:rsidR="00D45DCC" w:rsidRDefault="00000000">
            <w:r>
              <w:t>int(11)</w:t>
            </w:r>
          </w:p>
        </w:tc>
      </w:tr>
      <w:tr w:rsidR="00D45DCC" w14:paraId="3A109810" w14:textId="77777777">
        <w:tc>
          <w:tcPr>
            <w:tcW w:w="4320" w:type="dxa"/>
          </w:tcPr>
          <w:p w14:paraId="793B428E" w14:textId="77777777" w:rsidR="00D45DCC" w:rsidRDefault="00000000">
            <w:r>
              <w:t>PersonName</w:t>
            </w:r>
          </w:p>
        </w:tc>
        <w:tc>
          <w:tcPr>
            <w:tcW w:w="4320" w:type="dxa"/>
          </w:tcPr>
          <w:p w14:paraId="71753F76" w14:textId="77777777" w:rsidR="00D45DCC" w:rsidRDefault="00000000">
            <w:r>
              <w:t>string(100)</w:t>
            </w:r>
          </w:p>
        </w:tc>
      </w:tr>
      <w:tr w:rsidR="00D45DCC" w14:paraId="1D93A011" w14:textId="77777777">
        <w:tc>
          <w:tcPr>
            <w:tcW w:w="4320" w:type="dxa"/>
          </w:tcPr>
          <w:p w14:paraId="29A683F1" w14:textId="77777777" w:rsidR="00D45DCC" w:rsidRDefault="00000000">
            <w:r>
              <w:t>SchoolID</w:t>
            </w:r>
          </w:p>
        </w:tc>
        <w:tc>
          <w:tcPr>
            <w:tcW w:w="4320" w:type="dxa"/>
          </w:tcPr>
          <w:p w14:paraId="74207E21" w14:textId="77777777" w:rsidR="00D45DCC" w:rsidRDefault="00000000">
            <w:r>
              <w:t>string(20)</w:t>
            </w:r>
          </w:p>
        </w:tc>
      </w:tr>
      <w:tr w:rsidR="00D45DCC" w14:paraId="36A2A528" w14:textId="77777777">
        <w:tc>
          <w:tcPr>
            <w:tcW w:w="4320" w:type="dxa"/>
          </w:tcPr>
          <w:p w14:paraId="43706B31" w14:textId="77777777" w:rsidR="00D45DCC" w:rsidRDefault="00000000">
            <w:r>
              <w:t>SchoolName</w:t>
            </w:r>
          </w:p>
        </w:tc>
        <w:tc>
          <w:tcPr>
            <w:tcW w:w="4320" w:type="dxa"/>
          </w:tcPr>
          <w:p w14:paraId="4ACD076C" w14:textId="77777777" w:rsidR="00D45DCC" w:rsidRDefault="00000000">
            <w:r>
              <w:t>string(100)</w:t>
            </w:r>
          </w:p>
        </w:tc>
      </w:tr>
      <w:tr w:rsidR="00D45DCC" w14:paraId="4AA96634" w14:textId="77777777">
        <w:tc>
          <w:tcPr>
            <w:tcW w:w="4320" w:type="dxa"/>
          </w:tcPr>
          <w:p w14:paraId="18A6D117" w14:textId="77777777" w:rsidR="00D45DCC" w:rsidRDefault="00000000">
            <w:r>
              <w:t>SchoolCampus</w:t>
            </w:r>
          </w:p>
        </w:tc>
        <w:tc>
          <w:tcPr>
            <w:tcW w:w="4320" w:type="dxa"/>
          </w:tcPr>
          <w:p w14:paraId="52B025DD" w14:textId="77777777" w:rsidR="00D45DCC" w:rsidRDefault="00000000">
            <w:r>
              <w:t>string(50)</w:t>
            </w:r>
          </w:p>
        </w:tc>
      </w:tr>
      <w:tr w:rsidR="00D45DCC" w14:paraId="4A5D1151" w14:textId="77777777">
        <w:tc>
          <w:tcPr>
            <w:tcW w:w="4320" w:type="dxa"/>
          </w:tcPr>
          <w:p w14:paraId="5FC2A757" w14:textId="77777777" w:rsidR="00D45DCC" w:rsidRDefault="00000000">
            <w:r>
              <w:t>DepartmentName</w:t>
            </w:r>
          </w:p>
        </w:tc>
        <w:tc>
          <w:tcPr>
            <w:tcW w:w="4320" w:type="dxa"/>
          </w:tcPr>
          <w:p w14:paraId="499A9543" w14:textId="77777777" w:rsidR="00D45DCC" w:rsidRDefault="00000000">
            <w:r>
              <w:t>string(100)</w:t>
            </w:r>
          </w:p>
        </w:tc>
      </w:tr>
      <w:tr w:rsidR="00D45DCC" w14:paraId="793F066B" w14:textId="77777777">
        <w:tc>
          <w:tcPr>
            <w:tcW w:w="4320" w:type="dxa"/>
          </w:tcPr>
          <w:p w14:paraId="6F6E326E" w14:textId="77777777" w:rsidR="00D45DCC" w:rsidRDefault="00000000">
            <w:r>
              <w:t>DepartmentID</w:t>
            </w:r>
          </w:p>
        </w:tc>
        <w:tc>
          <w:tcPr>
            <w:tcW w:w="4320" w:type="dxa"/>
          </w:tcPr>
          <w:p w14:paraId="71919647" w14:textId="77777777" w:rsidR="00D45DCC" w:rsidRDefault="00000000">
            <w:r>
              <w:t>string(20)</w:t>
            </w:r>
          </w:p>
        </w:tc>
      </w:tr>
      <w:tr w:rsidR="00D45DCC" w14:paraId="30BB1CBA" w14:textId="77777777">
        <w:tc>
          <w:tcPr>
            <w:tcW w:w="4320" w:type="dxa"/>
          </w:tcPr>
          <w:p w14:paraId="01E634FB" w14:textId="77777777" w:rsidR="00D45DCC" w:rsidRDefault="00000000">
            <w:r>
              <w:t>BirthDate</w:t>
            </w:r>
          </w:p>
        </w:tc>
        <w:tc>
          <w:tcPr>
            <w:tcW w:w="4320" w:type="dxa"/>
          </w:tcPr>
          <w:p w14:paraId="778B2944" w14:textId="77777777" w:rsidR="00D45DCC" w:rsidRDefault="00000000">
            <w:r>
              <w:t>date</w:t>
            </w:r>
          </w:p>
        </w:tc>
      </w:tr>
      <w:tr w:rsidR="00D45DCC" w14:paraId="5D74FE20" w14:textId="77777777">
        <w:tc>
          <w:tcPr>
            <w:tcW w:w="4320" w:type="dxa"/>
          </w:tcPr>
          <w:p w14:paraId="1549E21E" w14:textId="77777777" w:rsidR="00D45DCC" w:rsidRDefault="00000000">
            <w:r>
              <w:t>StillWorking</w:t>
            </w:r>
          </w:p>
        </w:tc>
        <w:tc>
          <w:tcPr>
            <w:tcW w:w="4320" w:type="dxa"/>
          </w:tcPr>
          <w:p w14:paraId="4E744482" w14:textId="77777777" w:rsidR="00D45DCC" w:rsidRDefault="00000000">
            <w:r>
              <w:t>bool</w:t>
            </w:r>
          </w:p>
        </w:tc>
      </w:tr>
      <w:tr w:rsidR="00D45DCC" w14:paraId="7C08F366" w14:textId="77777777">
        <w:tc>
          <w:tcPr>
            <w:tcW w:w="4320" w:type="dxa"/>
          </w:tcPr>
          <w:p w14:paraId="6C45F5BA" w14:textId="77777777" w:rsidR="00D45DCC" w:rsidRDefault="00000000">
            <w:r>
              <w:t>JobID</w:t>
            </w:r>
          </w:p>
        </w:tc>
        <w:tc>
          <w:tcPr>
            <w:tcW w:w="4320" w:type="dxa"/>
          </w:tcPr>
          <w:p w14:paraId="52F0D42F" w14:textId="77777777" w:rsidR="00D45DCC" w:rsidRDefault="00000000">
            <w:r>
              <w:t>string(20)</w:t>
            </w:r>
          </w:p>
        </w:tc>
      </w:tr>
      <w:tr w:rsidR="00D45DCC" w14:paraId="76EA74A1" w14:textId="77777777">
        <w:tc>
          <w:tcPr>
            <w:tcW w:w="4320" w:type="dxa"/>
          </w:tcPr>
          <w:p w14:paraId="7E6E9892" w14:textId="77777777" w:rsidR="00D45DCC" w:rsidRDefault="00000000">
            <w:r>
              <w:t>JobTitle</w:t>
            </w:r>
          </w:p>
        </w:tc>
        <w:tc>
          <w:tcPr>
            <w:tcW w:w="4320" w:type="dxa"/>
          </w:tcPr>
          <w:p w14:paraId="73E0174A" w14:textId="77777777" w:rsidR="00D45DCC" w:rsidRDefault="00000000">
            <w:r>
              <w:t>string(100)</w:t>
            </w:r>
          </w:p>
        </w:tc>
      </w:tr>
      <w:tr w:rsidR="00D45DCC" w14:paraId="407096AF" w14:textId="77777777">
        <w:tc>
          <w:tcPr>
            <w:tcW w:w="4320" w:type="dxa"/>
          </w:tcPr>
          <w:p w14:paraId="1B894358" w14:textId="77777777" w:rsidR="00D45DCC" w:rsidRDefault="00000000">
            <w:r>
              <w:t>Earnings</w:t>
            </w:r>
          </w:p>
        </w:tc>
        <w:tc>
          <w:tcPr>
            <w:tcW w:w="4320" w:type="dxa"/>
          </w:tcPr>
          <w:p w14:paraId="7BE94E5F" w14:textId="77777777" w:rsidR="00D45DCC" w:rsidRDefault="00000000">
            <w:r>
              <w:t>float(15, 2)</w:t>
            </w:r>
          </w:p>
        </w:tc>
      </w:tr>
      <w:tr w:rsidR="00D45DCC" w14:paraId="3AA0ABEC" w14:textId="77777777">
        <w:tc>
          <w:tcPr>
            <w:tcW w:w="4320" w:type="dxa"/>
          </w:tcPr>
          <w:p w14:paraId="3A51A14C" w14:textId="77777777" w:rsidR="00D45DCC" w:rsidRDefault="00000000">
            <w:r>
              <w:t>EarningsYear</w:t>
            </w:r>
          </w:p>
        </w:tc>
        <w:tc>
          <w:tcPr>
            <w:tcW w:w="4320" w:type="dxa"/>
          </w:tcPr>
          <w:p w14:paraId="68A5C5C3" w14:textId="77777777" w:rsidR="00D45DCC" w:rsidRDefault="00000000">
            <w:r>
              <w:t>int(4)</w:t>
            </w:r>
          </w:p>
        </w:tc>
      </w:tr>
    </w:tbl>
    <w:p w14:paraId="2EF8539A" w14:textId="77777777" w:rsidR="0091377F" w:rsidRDefault="0091377F">
      <w:pPr>
        <w:pStyle w:val="Heading2"/>
      </w:pPr>
    </w:p>
    <w:p w14:paraId="3D5E98D1" w14:textId="77777777" w:rsidR="0091377F" w:rsidRDefault="0091377F">
      <w:pPr>
        <w:pStyle w:val="Heading2"/>
      </w:pPr>
    </w:p>
    <w:p w14:paraId="33D58D24" w14:textId="77777777" w:rsidR="0091377F" w:rsidRDefault="0091377F" w:rsidP="0091377F"/>
    <w:p w14:paraId="31F7C481" w14:textId="77777777" w:rsidR="0091377F" w:rsidRPr="0091377F" w:rsidRDefault="0091377F" w:rsidP="0091377F"/>
    <w:p w14:paraId="1FA1884C" w14:textId="77777777" w:rsidR="0091377F" w:rsidRDefault="0091377F">
      <w:pPr>
        <w:pStyle w:val="Heading2"/>
      </w:pPr>
    </w:p>
    <w:p w14:paraId="40F04DA8" w14:textId="093A60D5" w:rsidR="00D45DCC" w:rsidRDefault="00000000">
      <w:pPr>
        <w:pStyle w:val="Heading2"/>
      </w:pPr>
      <w:r>
        <w:t>Executed Queries</w:t>
      </w:r>
    </w:p>
    <w:p w14:paraId="5DE00676" w14:textId="656F607B" w:rsidR="00D45DCC" w:rsidRDefault="00000000">
      <w:r>
        <w:t xml:space="preserve">1. Query 1: </w:t>
      </w:r>
      <w:r>
        <w:br/>
      </w:r>
      <w:r>
        <w:br/>
      </w:r>
      <w:r w:rsidRPr="0091377F">
        <w:rPr>
          <w:b/>
          <w:bCs/>
        </w:rPr>
        <w:t xml:space="preserve">SELECT </w:t>
      </w:r>
      <w:proofErr w:type="spellStart"/>
      <w:r w:rsidRPr="0091377F">
        <w:rPr>
          <w:b/>
          <w:bCs/>
        </w:rPr>
        <w:t>PersonName</w:t>
      </w:r>
      <w:proofErr w:type="spellEnd"/>
      <w:r w:rsidRPr="0091377F">
        <w:rPr>
          <w:b/>
          <w:bCs/>
        </w:rPr>
        <w:t xml:space="preserve"> FROM employee_data WHERE BirthDate &lt; '1975-01-01' AND Earnings &gt; 130000;</w:t>
      </w:r>
      <w:r>
        <w:br/>
      </w:r>
    </w:p>
    <w:p w14:paraId="7664D44D" w14:textId="77777777" w:rsidR="00D45DCC" w:rsidRDefault="00000000">
      <w:r>
        <w:t>Execution Time:</w:t>
      </w:r>
    </w:p>
    <w:p w14:paraId="15317C58" w14:textId="77777777" w:rsidR="00D45DCC" w:rsidRDefault="00000000">
      <w:r>
        <w:t>1 MB File: 0.0788 seconds</w:t>
      </w:r>
    </w:p>
    <w:p w14:paraId="267C04E0" w14:textId="77777777" w:rsidR="00D45DCC" w:rsidRDefault="00000000">
      <w:r>
        <w:t>10 MB File: 0.0430 seconds</w:t>
      </w:r>
    </w:p>
    <w:p w14:paraId="7ED3D518" w14:textId="77777777" w:rsidR="00D45DCC" w:rsidRDefault="00000000">
      <w:r>
        <w:t>100 MB File: 0.0446 seconds</w:t>
      </w:r>
    </w:p>
    <w:p w14:paraId="6B6C2F5A" w14:textId="54BAE29C" w:rsidR="0091377F" w:rsidRDefault="0091377F">
      <w:r w:rsidRPr="0091377F">
        <w:drawing>
          <wp:inline distT="0" distB="0" distL="0" distR="0" wp14:anchorId="20946393" wp14:editId="721DEBA3">
            <wp:extent cx="5486400" cy="4114800"/>
            <wp:effectExtent l="0" t="0" r="0" b="0"/>
            <wp:docPr id="984587296"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4587296" name="Picture 1" descr="A graph with a line&#10;&#10;Description automatically generated"/>
                    <pic:cNvPicPr/>
                  </pic:nvPicPr>
                  <pic:blipFill>
                    <a:blip r:embed="rId8"/>
                    <a:stretch>
                      <a:fillRect/>
                    </a:stretch>
                  </pic:blipFill>
                  <pic:spPr>
                    <a:xfrm>
                      <a:off x="0" y="0"/>
                      <a:ext cx="5486400" cy="4114800"/>
                    </a:xfrm>
                    <a:prstGeom prst="rect">
                      <a:avLst/>
                    </a:prstGeom>
                  </pic:spPr>
                </pic:pic>
              </a:graphicData>
            </a:graphic>
          </wp:inline>
        </w:drawing>
      </w:r>
    </w:p>
    <w:p w14:paraId="1955F40D" w14:textId="77777777" w:rsidR="0091377F" w:rsidRDefault="0091377F"/>
    <w:p w14:paraId="07E35906" w14:textId="77777777" w:rsidR="0091377F" w:rsidRDefault="0091377F"/>
    <w:p w14:paraId="6389F125" w14:textId="77777777" w:rsidR="0091377F" w:rsidRDefault="0091377F"/>
    <w:p w14:paraId="1FA3041D" w14:textId="2256A23A" w:rsidR="00D45DCC" w:rsidRDefault="00000000">
      <w:r>
        <w:lastRenderedPageBreak/>
        <w:t>2. Query 2</w:t>
      </w:r>
      <w:r w:rsidR="0091377F">
        <w:t>:</w:t>
      </w:r>
      <w:r>
        <w:br/>
      </w:r>
      <w:r>
        <w:br/>
      </w:r>
      <w:r w:rsidRPr="0091377F">
        <w:rPr>
          <w:b/>
          <w:bCs/>
        </w:rPr>
        <w:t xml:space="preserve">SELECT </w:t>
      </w:r>
      <w:proofErr w:type="spellStart"/>
      <w:r w:rsidRPr="0091377F">
        <w:rPr>
          <w:b/>
          <w:bCs/>
        </w:rPr>
        <w:t>PersonName</w:t>
      </w:r>
      <w:proofErr w:type="spellEnd"/>
      <w:r w:rsidRPr="0091377F">
        <w:rPr>
          <w:b/>
          <w:bCs/>
        </w:rPr>
        <w:t>, SchoolName FROM employee_data WHERE Earnings &gt; 400000 AND StillWorking = 0;</w:t>
      </w:r>
      <w:r w:rsidRPr="0091377F">
        <w:rPr>
          <w:b/>
          <w:bCs/>
        </w:rPr>
        <w:br/>
      </w:r>
    </w:p>
    <w:p w14:paraId="4BE192E4" w14:textId="77777777" w:rsidR="00D45DCC" w:rsidRDefault="00000000">
      <w:r>
        <w:t>Execution Time:</w:t>
      </w:r>
    </w:p>
    <w:p w14:paraId="27CD242C" w14:textId="77777777" w:rsidR="00D45DCC" w:rsidRDefault="00000000">
      <w:r>
        <w:t>1 MB File: 0.0145 seconds</w:t>
      </w:r>
    </w:p>
    <w:p w14:paraId="03F182AE" w14:textId="77777777" w:rsidR="00D45DCC" w:rsidRDefault="00000000">
      <w:r>
        <w:t>10 MB File: 0.0139 seconds</w:t>
      </w:r>
    </w:p>
    <w:p w14:paraId="632F06C1" w14:textId="77777777" w:rsidR="00D45DCC" w:rsidRDefault="00000000">
      <w:r>
        <w:t>100 MB File: 0.0139 seconds</w:t>
      </w:r>
    </w:p>
    <w:p w14:paraId="0140FCFD" w14:textId="02FA9CAE" w:rsidR="0091377F" w:rsidRDefault="0091377F">
      <w:r w:rsidRPr="0091377F">
        <w:drawing>
          <wp:inline distT="0" distB="0" distL="0" distR="0" wp14:anchorId="63597515" wp14:editId="2505F7F4">
            <wp:extent cx="5486400" cy="4114800"/>
            <wp:effectExtent l="0" t="0" r="0" b="0"/>
            <wp:docPr id="56784461" name="Picture 1" descr="A graph with a line going u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84461" name="Picture 1" descr="A graph with a line going up&#10;&#10;Description automatically generated"/>
                    <pic:cNvPicPr/>
                  </pic:nvPicPr>
                  <pic:blipFill>
                    <a:blip r:embed="rId9"/>
                    <a:stretch>
                      <a:fillRect/>
                    </a:stretch>
                  </pic:blipFill>
                  <pic:spPr>
                    <a:xfrm>
                      <a:off x="0" y="0"/>
                      <a:ext cx="5486400" cy="4114800"/>
                    </a:xfrm>
                    <a:prstGeom prst="rect">
                      <a:avLst/>
                    </a:prstGeom>
                  </pic:spPr>
                </pic:pic>
              </a:graphicData>
            </a:graphic>
          </wp:inline>
        </w:drawing>
      </w:r>
    </w:p>
    <w:p w14:paraId="1123F087" w14:textId="77777777" w:rsidR="0091377F" w:rsidRDefault="0091377F"/>
    <w:p w14:paraId="66206E01" w14:textId="77777777" w:rsidR="0091377F" w:rsidRDefault="0091377F"/>
    <w:p w14:paraId="13344FA1" w14:textId="77777777" w:rsidR="0091377F" w:rsidRDefault="0091377F"/>
    <w:p w14:paraId="1426ADF0" w14:textId="77777777" w:rsidR="0091377F" w:rsidRDefault="0091377F"/>
    <w:p w14:paraId="290CD816" w14:textId="77777777" w:rsidR="0091377F" w:rsidRDefault="0091377F"/>
    <w:p w14:paraId="1E230723" w14:textId="2AEB89A9" w:rsidR="00D45DCC" w:rsidRDefault="00000000">
      <w:r>
        <w:lastRenderedPageBreak/>
        <w:t xml:space="preserve">3. Query 3: </w:t>
      </w:r>
      <w:r>
        <w:br/>
      </w:r>
      <w:r>
        <w:br/>
      </w:r>
      <w:r w:rsidRPr="0091377F">
        <w:rPr>
          <w:b/>
          <w:bCs/>
        </w:rPr>
        <w:t xml:space="preserve">SELECT </w:t>
      </w:r>
      <w:proofErr w:type="spellStart"/>
      <w:r w:rsidRPr="0091377F">
        <w:rPr>
          <w:b/>
          <w:bCs/>
        </w:rPr>
        <w:t>PersonName</w:t>
      </w:r>
      <w:proofErr w:type="spellEnd"/>
      <w:r w:rsidRPr="0091377F">
        <w:rPr>
          <w:b/>
          <w:bCs/>
        </w:rPr>
        <w:t xml:space="preserve"> FROM employee_data WHERE SchoolName = 'University of Texas' AND JobTitle = 'Lecturer' AND StillWorking = 0;</w:t>
      </w:r>
      <w:r w:rsidRPr="0091377F">
        <w:rPr>
          <w:b/>
          <w:bCs/>
        </w:rPr>
        <w:br/>
      </w:r>
    </w:p>
    <w:p w14:paraId="40D58835" w14:textId="77777777" w:rsidR="00D45DCC" w:rsidRDefault="00000000">
      <w:r>
        <w:t>Execution Time:</w:t>
      </w:r>
    </w:p>
    <w:p w14:paraId="5AD71F76" w14:textId="77777777" w:rsidR="00D45DCC" w:rsidRDefault="00000000">
      <w:r>
        <w:t>1 MB File: 0.0120 seconds</w:t>
      </w:r>
    </w:p>
    <w:p w14:paraId="09DED347" w14:textId="77777777" w:rsidR="00D45DCC" w:rsidRDefault="00000000">
      <w:r>
        <w:t>10 MB File: 0.0120 seconds</w:t>
      </w:r>
    </w:p>
    <w:p w14:paraId="445C035D" w14:textId="77777777" w:rsidR="00D45DCC" w:rsidRDefault="00000000">
      <w:r>
        <w:t>100 MB File: 0.0131 seconds</w:t>
      </w:r>
    </w:p>
    <w:p w14:paraId="309AAE25" w14:textId="364FC09E" w:rsidR="0091377F" w:rsidRDefault="0091377F">
      <w:r w:rsidRPr="0091377F">
        <w:drawing>
          <wp:inline distT="0" distB="0" distL="0" distR="0" wp14:anchorId="2C9D3D46" wp14:editId="3001A6C1">
            <wp:extent cx="5486400" cy="4114800"/>
            <wp:effectExtent l="0" t="0" r="0" b="0"/>
            <wp:docPr id="1402038321"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2038321" name="Picture 1" descr="A graph with a line&#10;&#10;Description automatically generated"/>
                    <pic:cNvPicPr/>
                  </pic:nvPicPr>
                  <pic:blipFill>
                    <a:blip r:embed="rId10"/>
                    <a:stretch>
                      <a:fillRect/>
                    </a:stretch>
                  </pic:blipFill>
                  <pic:spPr>
                    <a:xfrm>
                      <a:off x="0" y="0"/>
                      <a:ext cx="5486400" cy="4114800"/>
                    </a:xfrm>
                    <a:prstGeom prst="rect">
                      <a:avLst/>
                    </a:prstGeom>
                  </pic:spPr>
                </pic:pic>
              </a:graphicData>
            </a:graphic>
          </wp:inline>
        </w:drawing>
      </w:r>
    </w:p>
    <w:p w14:paraId="6B9875CC" w14:textId="77777777" w:rsidR="0091377F" w:rsidRDefault="0091377F"/>
    <w:p w14:paraId="455779B0" w14:textId="77777777" w:rsidR="0091377F" w:rsidRDefault="0091377F"/>
    <w:p w14:paraId="1A251FF9" w14:textId="77777777" w:rsidR="0091377F" w:rsidRDefault="0091377F"/>
    <w:p w14:paraId="7B1D963D" w14:textId="77777777" w:rsidR="0091377F" w:rsidRDefault="0091377F"/>
    <w:p w14:paraId="2881EF6E" w14:textId="77777777" w:rsidR="0091377F" w:rsidRDefault="0091377F"/>
    <w:p w14:paraId="18F9E5F2" w14:textId="3919A955" w:rsidR="00D45DCC" w:rsidRDefault="00000000">
      <w:r>
        <w:lastRenderedPageBreak/>
        <w:t xml:space="preserve">4. Query 4: </w:t>
      </w:r>
      <w:r>
        <w:br/>
      </w:r>
      <w:r>
        <w:br/>
      </w:r>
      <w:r w:rsidRPr="0091377F">
        <w:rPr>
          <w:b/>
          <w:bCs/>
        </w:rPr>
        <w:t xml:space="preserve">SELECT </w:t>
      </w:r>
      <w:proofErr w:type="spellStart"/>
      <w:r w:rsidRPr="0091377F">
        <w:rPr>
          <w:b/>
          <w:bCs/>
        </w:rPr>
        <w:t>SchoolName</w:t>
      </w:r>
      <w:proofErr w:type="spellEnd"/>
      <w:r w:rsidRPr="0091377F">
        <w:rPr>
          <w:b/>
          <w:bCs/>
        </w:rPr>
        <w:t>, SchoolCampus FROM employee_data WHERE StillWorking = 1 GROUP BY SchoolName, SchoolCampus ORDER BY COUNT(*) DESC LIMIT 1;</w:t>
      </w:r>
      <w:r>
        <w:br/>
      </w:r>
    </w:p>
    <w:p w14:paraId="45F7429D" w14:textId="77777777" w:rsidR="00D45DCC" w:rsidRDefault="00000000">
      <w:r>
        <w:t>Execution Time:</w:t>
      </w:r>
    </w:p>
    <w:p w14:paraId="39C368BD" w14:textId="77777777" w:rsidR="00D45DCC" w:rsidRDefault="00000000">
      <w:r>
        <w:t>1 MB File: 0.0190 seconds</w:t>
      </w:r>
    </w:p>
    <w:p w14:paraId="1895DD20" w14:textId="77777777" w:rsidR="00D45DCC" w:rsidRDefault="00000000">
      <w:r>
        <w:t>10 MB File: 0.0196 seconds</w:t>
      </w:r>
    </w:p>
    <w:p w14:paraId="4850CC85" w14:textId="77777777" w:rsidR="00D45DCC" w:rsidRDefault="00000000">
      <w:r>
        <w:t>100 MB File: 0.0195 seconds</w:t>
      </w:r>
    </w:p>
    <w:p w14:paraId="79A7EF18" w14:textId="7BB7320A" w:rsidR="0091377F" w:rsidRDefault="0091377F">
      <w:r w:rsidRPr="0091377F">
        <w:drawing>
          <wp:inline distT="0" distB="0" distL="0" distR="0" wp14:anchorId="3E079528" wp14:editId="1D33C334">
            <wp:extent cx="5486400" cy="4114800"/>
            <wp:effectExtent l="0" t="0" r="0" b="0"/>
            <wp:docPr id="23451079"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51079" name="Picture 1" descr="A graph with a line&#10;&#10;Description automatically generated"/>
                    <pic:cNvPicPr/>
                  </pic:nvPicPr>
                  <pic:blipFill>
                    <a:blip r:embed="rId11"/>
                    <a:stretch>
                      <a:fillRect/>
                    </a:stretch>
                  </pic:blipFill>
                  <pic:spPr>
                    <a:xfrm>
                      <a:off x="0" y="0"/>
                      <a:ext cx="5486400" cy="4114800"/>
                    </a:xfrm>
                    <a:prstGeom prst="rect">
                      <a:avLst/>
                    </a:prstGeom>
                  </pic:spPr>
                </pic:pic>
              </a:graphicData>
            </a:graphic>
          </wp:inline>
        </w:drawing>
      </w:r>
    </w:p>
    <w:p w14:paraId="224855DE" w14:textId="77777777" w:rsidR="0091377F" w:rsidRDefault="0091377F"/>
    <w:p w14:paraId="0DF1C654" w14:textId="77777777" w:rsidR="0091377F" w:rsidRDefault="0091377F"/>
    <w:p w14:paraId="62E6FE2A" w14:textId="77777777" w:rsidR="0091377F" w:rsidRDefault="0091377F"/>
    <w:p w14:paraId="7DD353D1" w14:textId="77777777" w:rsidR="0091377F" w:rsidRDefault="0091377F"/>
    <w:p w14:paraId="494E86F6" w14:textId="77777777" w:rsidR="0091377F" w:rsidRDefault="0091377F"/>
    <w:p w14:paraId="5EC2F77C" w14:textId="2F4370E3" w:rsidR="00D45DCC" w:rsidRDefault="00000000">
      <w:r>
        <w:lastRenderedPageBreak/>
        <w:t xml:space="preserve">5. Query 5: </w:t>
      </w:r>
      <w:r>
        <w:br/>
      </w:r>
      <w:r>
        <w:br/>
      </w:r>
      <w:r w:rsidRPr="0091377F">
        <w:rPr>
          <w:b/>
          <w:bCs/>
        </w:rPr>
        <w:t xml:space="preserve">SELECT </w:t>
      </w:r>
      <w:proofErr w:type="spellStart"/>
      <w:r w:rsidRPr="0091377F">
        <w:rPr>
          <w:b/>
          <w:bCs/>
        </w:rPr>
        <w:t>PersonName</w:t>
      </w:r>
      <w:proofErr w:type="spellEnd"/>
      <w:r w:rsidRPr="0091377F">
        <w:rPr>
          <w:b/>
          <w:bCs/>
        </w:rPr>
        <w:t>, JobTitle, DepartmentName, SchoolName, Earnings FROM employee_data WHERE PersonName = 'Suraj Basavaraj Rajolad';</w:t>
      </w:r>
      <w:r w:rsidRPr="0091377F">
        <w:rPr>
          <w:b/>
          <w:bCs/>
        </w:rPr>
        <w:br/>
      </w:r>
    </w:p>
    <w:p w14:paraId="789D42D5" w14:textId="77777777" w:rsidR="00D45DCC" w:rsidRDefault="00000000">
      <w:r>
        <w:t>Execution Time:</w:t>
      </w:r>
    </w:p>
    <w:p w14:paraId="4419F012" w14:textId="77777777" w:rsidR="00D45DCC" w:rsidRDefault="00000000">
      <w:r>
        <w:t>1 MB File: 0.0108 seconds</w:t>
      </w:r>
    </w:p>
    <w:p w14:paraId="321BC4C5" w14:textId="77777777" w:rsidR="00D45DCC" w:rsidRDefault="00000000">
      <w:r>
        <w:t>10 MB File: 0.0103 seconds</w:t>
      </w:r>
    </w:p>
    <w:p w14:paraId="6E58986C" w14:textId="77777777" w:rsidR="00D45DCC" w:rsidRDefault="00000000">
      <w:r>
        <w:t>100 MB File: 0.0108 seconds</w:t>
      </w:r>
    </w:p>
    <w:p w14:paraId="3439AADE" w14:textId="069171BB" w:rsidR="0091377F" w:rsidRDefault="0091377F">
      <w:r w:rsidRPr="0091377F">
        <w:drawing>
          <wp:inline distT="0" distB="0" distL="0" distR="0" wp14:anchorId="14C4C0A5" wp14:editId="62C40606">
            <wp:extent cx="5486400" cy="4114800"/>
            <wp:effectExtent l="0" t="0" r="0" b="0"/>
            <wp:docPr id="1247595035" name="Picture 1" descr="A graph with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7595035" name="Picture 1" descr="A graph with blue lines&#10;&#10;Description automatically generated"/>
                    <pic:cNvPicPr/>
                  </pic:nvPicPr>
                  <pic:blipFill>
                    <a:blip r:embed="rId12"/>
                    <a:stretch>
                      <a:fillRect/>
                    </a:stretch>
                  </pic:blipFill>
                  <pic:spPr>
                    <a:xfrm>
                      <a:off x="0" y="0"/>
                      <a:ext cx="5486400" cy="4114800"/>
                    </a:xfrm>
                    <a:prstGeom prst="rect">
                      <a:avLst/>
                    </a:prstGeom>
                  </pic:spPr>
                </pic:pic>
              </a:graphicData>
            </a:graphic>
          </wp:inline>
        </w:drawing>
      </w:r>
    </w:p>
    <w:p w14:paraId="3C94916E" w14:textId="77777777" w:rsidR="0091377F" w:rsidRDefault="0091377F"/>
    <w:p w14:paraId="3EA2BE74" w14:textId="77777777" w:rsidR="0091377F" w:rsidRDefault="0091377F"/>
    <w:p w14:paraId="097E3A88" w14:textId="77777777" w:rsidR="0091377F" w:rsidRDefault="0091377F"/>
    <w:p w14:paraId="47C298AC" w14:textId="77777777" w:rsidR="0091377F" w:rsidRDefault="0091377F"/>
    <w:p w14:paraId="1FCB63D7" w14:textId="77777777" w:rsidR="0091377F" w:rsidRDefault="0091377F"/>
    <w:p w14:paraId="57DC65CA" w14:textId="0F67E511" w:rsidR="00D45DCC" w:rsidRDefault="00000000">
      <w:r>
        <w:lastRenderedPageBreak/>
        <w:t xml:space="preserve">6. Query 6: </w:t>
      </w:r>
      <w:r>
        <w:br/>
      </w:r>
      <w:r>
        <w:br/>
      </w:r>
      <w:r w:rsidRPr="0091377F">
        <w:rPr>
          <w:b/>
          <w:bCs/>
        </w:rPr>
        <w:t xml:space="preserve">SELECT </w:t>
      </w:r>
      <w:proofErr w:type="spellStart"/>
      <w:r w:rsidRPr="0091377F">
        <w:rPr>
          <w:b/>
          <w:bCs/>
        </w:rPr>
        <w:t>DepartmentName</w:t>
      </w:r>
      <w:proofErr w:type="spellEnd"/>
      <w:r w:rsidRPr="0091377F">
        <w:rPr>
          <w:b/>
          <w:bCs/>
        </w:rPr>
        <w:t xml:space="preserve"> FROM </w:t>
      </w:r>
      <w:proofErr w:type="spellStart"/>
      <w:r w:rsidRPr="0091377F">
        <w:rPr>
          <w:b/>
          <w:bCs/>
        </w:rPr>
        <w:t>employee_data</w:t>
      </w:r>
      <w:proofErr w:type="spellEnd"/>
      <w:r w:rsidRPr="0091377F">
        <w:rPr>
          <w:b/>
          <w:bCs/>
        </w:rPr>
        <w:t xml:space="preserve"> GROUP BY DepartmentName ORDER BY AVG(Earnings) DESC LIMIT 1;</w:t>
      </w:r>
      <w:r>
        <w:br/>
      </w:r>
    </w:p>
    <w:p w14:paraId="3D39C848" w14:textId="77777777" w:rsidR="00D45DCC" w:rsidRDefault="00000000">
      <w:r>
        <w:t>Execution Time:</w:t>
      </w:r>
    </w:p>
    <w:p w14:paraId="6CC53A16" w14:textId="77777777" w:rsidR="00D45DCC" w:rsidRDefault="00000000">
      <w:r>
        <w:t>1 MB File: 0.0455 seconds</w:t>
      </w:r>
    </w:p>
    <w:p w14:paraId="65524637" w14:textId="77777777" w:rsidR="00D45DCC" w:rsidRDefault="00000000">
      <w:r>
        <w:t>10 MB File: 0.0462 seconds</w:t>
      </w:r>
    </w:p>
    <w:p w14:paraId="205C9F4C" w14:textId="77777777" w:rsidR="00D45DCC" w:rsidRDefault="00000000">
      <w:r>
        <w:t>100 MB File: 0.0434 seconds</w:t>
      </w:r>
    </w:p>
    <w:p w14:paraId="3CFD4E81" w14:textId="4115F927" w:rsidR="0091377F" w:rsidRDefault="0091377F">
      <w:pPr>
        <w:pStyle w:val="Heading2"/>
      </w:pPr>
      <w:r w:rsidRPr="0091377F">
        <w:drawing>
          <wp:inline distT="0" distB="0" distL="0" distR="0" wp14:anchorId="030435D9" wp14:editId="3B083EB1">
            <wp:extent cx="5486400" cy="4114800"/>
            <wp:effectExtent l="0" t="0" r="0" b="0"/>
            <wp:docPr id="1277066431" name="Picture 1" descr="A graph with a line going u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7066431" name="Picture 1" descr="A graph with a line going up&#10;&#10;Description automatically generated"/>
                    <pic:cNvPicPr/>
                  </pic:nvPicPr>
                  <pic:blipFill>
                    <a:blip r:embed="rId13"/>
                    <a:stretch>
                      <a:fillRect/>
                    </a:stretch>
                  </pic:blipFill>
                  <pic:spPr>
                    <a:xfrm>
                      <a:off x="0" y="0"/>
                      <a:ext cx="5486400" cy="4114800"/>
                    </a:xfrm>
                    <a:prstGeom prst="rect">
                      <a:avLst/>
                    </a:prstGeom>
                  </pic:spPr>
                </pic:pic>
              </a:graphicData>
            </a:graphic>
          </wp:inline>
        </w:drawing>
      </w:r>
    </w:p>
    <w:p w14:paraId="1C57EEFE" w14:textId="235CDFAA" w:rsidR="00D45DCC" w:rsidRDefault="00000000">
      <w:pPr>
        <w:pStyle w:val="Heading2"/>
      </w:pPr>
      <w:r>
        <w:t>Files</w:t>
      </w:r>
    </w:p>
    <w:p w14:paraId="74784B94" w14:textId="77777777" w:rsidR="00D45DCC" w:rsidRDefault="00000000">
      <w:r>
        <w:t>main.py: The main script to execute queries and measure execution time.</w:t>
      </w:r>
    </w:p>
    <w:p w14:paraId="45F86DA4" w14:textId="77777777" w:rsidR="00D45DCC" w:rsidRDefault="00000000">
      <w:r>
        <w:t>plot.py: A script to generate plots comparing query execution times across different file sizes.</w:t>
      </w:r>
    </w:p>
    <w:p w14:paraId="6693169A" w14:textId="77777777" w:rsidR="00D45DCC" w:rsidRDefault="00000000">
      <w:r>
        <w:t>datasets/: Directory containing the CSV files (1 MB, 10 MB, and 100 MB).</w:t>
      </w:r>
    </w:p>
    <w:p w14:paraId="33D6EC9C" w14:textId="77777777" w:rsidR="00D45DCC" w:rsidRDefault="00000000">
      <w:pPr>
        <w:pStyle w:val="Heading2"/>
      </w:pPr>
      <w:r>
        <w:lastRenderedPageBreak/>
        <w:t>Usage</w:t>
      </w:r>
    </w:p>
    <w:p w14:paraId="573FEE45" w14:textId="77777777" w:rsidR="00D45DCC" w:rsidRDefault="00000000">
      <w:r>
        <w:t>Run the main.py file to execute all queries and measure the execution time for each file size. The results will be printed in the terminal, and graphs will be generated to visualize the execution times.</w:t>
      </w:r>
    </w:p>
    <w:sectPr w:rsidR="00D45DCC" w:rsidSect="00034616">
      <w:headerReference w:type="default" r:id="rId14"/>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890DF85" w14:textId="77777777" w:rsidR="00590A64" w:rsidRDefault="00590A64" w:rsidP="008C18D7">
      <w:pPr>
        <w:spacing w:after="0" w:line="240" w:lineRule="auto"/>
      </w:pPr>
      <w:r>
        <w:separator/>
      </w:r>
    </w:p>
  </w:endnote>
  <w:endnote w:type="continuationSeparator" w:id="0">
    <w:p w14:paraId="57911B4A" w14:textId="77777777" w:rsidR="00590A64" w:rsidRDefault="00590A64" w:rsidP="008C18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20703090202050204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C8977C7" w14:textId="77777777" w:rsidR="00590A64" w:rsidRDefault="00590A64" w:rsidP="008C18D7">
      <w:pPr>
        <w:spacing w:after="0" w:line="240" w:lineRule="auto"/>
      </w:pPr>
      <w:r>
        <w:separator/>
      </w:r>
    </w:p>
  </w:footnote>
  <w:footnote w:type="continuationSeparator" w:id="0">
    <w:p w14:paraId="3F8FF63F" w14:textId="77777777" w:rsidR="00590A64" w:rsidRDefault="00590A64" w:rsidP="008C18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2AA81F" w14:textId="69067205" w:rsidR="008C18D7" w:rsidRDefault="008C18D7">
    <w:pPr>
      <w:pStyle w:val="Header"/>
    </w:pPr>
    <w:r>
      <w:t>Name: Suraj Basavaraj Rajolad</w:t>
    </w:r>
  </w:p>
  <w:p w14:paraId="3948A6CB" w14:textId="1877DADE" w:rsidR="008C18D7" w:rsidRDefault="008C18D7">
    <w:pPr>
      <w:pStyle w:val="Header"/>
    </w:pPr>
    <w:r>
      <w:t>Student ID: 02131154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81662754">
    <w:abstractNumId w:val="8"/>
  </w:num>
  <w:num w:numId="2" w16cid:durableId="117375886">
    <w:abstractNumId w:val="6"/>
  </w:num>
  <w:num w:numId="3" w16cid:durableId="1208909588">
    <w:abstractNumId w:val="5"/>
  </w:num>
  <w:num w:numId="4" w16cid:durableId="1628274428">
    <w:abstractNumId w:val="4"/>
  </w:num>
  <w:num w:numId="5" w16cid:durableId="1784421332">
    <w:abstractNumId w:val="7"/>
  </w:num>
  <w:num w:numId="6" w16cid:durableId="1577545516">
    <w:abstractNumId w:val="3"/>
  </w:num>
  <w:num w:numId="7" w16cid:durableId="1882784143">
    <w:abstractNumId w:val="2"/>
  </w:num>
  <w:num w:numId="8" w16cid:durableId="2086029181">
    <w:abstractNumId w:val="1"/>
  </w:num>
  <w:num w:numId="9" w16cid:durableId="2141281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7"/>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90A64"/>
    <w:rsid w:val="00610BE0"/>
    <w:rsid w:val="008C18D7"/>
    <w:rsid w:val="0091377F"/>
    <w:rsid w:val="00AA1D8D"/>
    <w:rsid w:val="00B47730"/>
    <w:rsid w:val="00CB0664"/>
    <w:rsid w:val="00D45DC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A31EDDA"/>
  <w14:defaultImageDpi w14:val="300"/>
  <w15:docId w15:val="{7577D867-C283-114D-BD56-3843378972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8</Pages>
  <Words>373</Words>
  <Characters>2129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2498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SurajBasavaraj Rajolad</cp:lastModifiedBy>
  <cp:revision>5</cp:revision>
  <dcterms:created xsi:type="dcterms:W3CDTF">2013-12-23T23:15:00Z</dcterms:created>
  <dcterms:modified xsi:type="dcterms:W3CDTF">2024-11-01T20:11:00Z</dcterms:modified>
  <cp:category/>
</cp:coreProperties>
</file>